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br/>
        <w:br/>
        <w:t>I am writing to apply for the position of Data Analyst Intern at Spotify, as advertised on your careers page. I am currently pursuing a Master's in Computer Science and I am particularly interested in using my skills to assist with data cleaning, dashboard creation, and ad-hoc reporting using SQL and Python.</w:t>
        <w:br/>
        <w:br/>
        <w:t>During my academic pursuits, I have developed strong analytical skills and a keen interest in the data lifecycle. I am proficient in Python and SQL, which are fundamental in data analysis and manipulation. I have also gained exposure to cloud platforms such as AWS and GCP through various projects, which have enriched my understanding of data storage, retrieval, and processing. My coursework and projects in data engineering have helped me understand the nuances of data flow and management.</w:t>
        <w:br/>
        <w:br/>
        <w:t>I am excited about the opportunity to work with Spotify, a company that I have admired for its innovative use of big data in offering personalized music experiences. I believe that my academic background, combined with my eagerness to learn, would make me a strong fit for this position.</w:t>
        <w:br/>
        <w:br/>
        <w:t>Thank you for considering my application. I look forward to the opportunity to discuss how my skills and passion align with Spotify's mission to unlock the potential of human creativity.</w:t>
        <w:br/>
        <w:br/>
        <w:t>Sincerely,</w:t>
        <w:br/>
        <w:br/>
        <w:t>Sanket Matroja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